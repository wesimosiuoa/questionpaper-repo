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System Requirements Specification (SRS) for Unified, Categorized Question Paper Repository System</w:t>
      </w:r>
    </w:p>
    <w:p>
      <w:pPr>
        <w:pStyle w:val="Heading2"/>
      </w:pPr>
      <w:r>
        <w:t>1. Introduction</w:t>
      </w:r>
    </w:p>
    <w:p>
      <w:pPr>
        <w:pStyle w:val="Heading3"/>
      </w:pPr>
      <w:r>
        <w:t>1.1 Purpose</w:t>
      </w:r>
    </w:p>
    <w:p>
      <w:r>
        <w:t>This document outlines the system requirements for the Unified, Categorized Question Paper Repository System for Lesotho schools. The system is designed to assist in providing access to question papers, facilitate teacher-based grading, and provide feedback to students. This document covers both functional and non-functional requirements.</w:t>
      </w:r>
    </w:p>
    <w:p>
      <w:pPr>
        <w:pStyle w:val="Heading3"/>
      </w:pPr>
      <w:r>
        <w:t>1.2 Scope</w:t>
      </w:r>
    </w:p>
    <w:p>
      <w:r>
        <w:t>The system will allow students to access a repository of categorized question papers, submit their answers, and receive grades and feedback from teachers. The system will also support community engagement via a discussion forum and allow continuous improvement of the repository based on feedback and performance analytics.</w:t>
      </w:r>
    </w:p>
    <w:p>
      <w:pPr>
        <w:pStyle w:val="Heading3"/>
      </w:pPr>
      <w:r>
        <w:t>1.3 Audience</w:t>
      </w:r>
    </w:p>
    <w:p>
      <w:r>
        <w:t>Stakeholders: Project owners, administrators, teachers, and students in Lesotho schools.</w:t>
        <w:br/>
        <w:t>Developers: Software engineers responsible for implementing the system.</w:t>
        <w:br/>
        <w:t>End-users: Teachers and students who will interact with the system.</w:t>
      </w:r>
    </w:p>
    <w:p>
      <w:pPr>
        <w:pStyle w:val="Heading3"/>
      </w:pPr>
      <w:r>
        <w:t>1.4 System Objectives</w:t>
      </w:r>
    </w:p>
    <w:p>
      <w:r>
        <w:t>The primary objective of the system is to develop a unified platform for the following:</w:t>
        <w:br/>
        <w:t>- Categorized question paper repository.</w:t>
        <w:br/>
        <w:t>- Teacher-based grading and feedback.</w:t>
        <w:br/>
        <w:t>- Community engagement through discussion forums.</w:t>
        <w:br/>
        <w:t>- Continuous improvement mechanism based on performance analysis and feedback.</w:t>
      </w:r>
    </w:p>
    <w:p>
      <w:pPr>
        <w:pStyle w:val="Heading2"/>
      </w:pPr>
      <w:r>
        <w:t>2. System Overview</w:t>
      </w:r>
    </w:p>
    <w:p>
      <w:r>
        <w:t>The system will be a web-based platform accessible by both teachers and students. Teachers will be responsible for creating, categorizing, and uploading question papers. Students will submit their answers to the system, and teachers will manually grade the submissions. The system will store historical performance data and facilitate discussion forums for student engagement.</w:t>
      </w:r>
    </w:p>
    <w:p>
      <w:pPr>
        <w:pStyle w:val="Heading2"/>
      </w:pPr>
      <w:r>
        <w:t>3. Functional Requirements</w:t>
      </w:r>
    </w:p>
    <w:p>
      <w:pPr>
        <w:pStyle w:val="Heading3"/>
      </w:pPr>
      <w:r>
        <w:t>3.1 User Roles</w:t>
      </w:r>
    </w:p>
    <w:p>
      <w:pPr>
        <w:pStyle w:val="ListBullet"/>
      </w:pPr>
      <w:r>
        <w:t>1. Administrator:</w:t>
        <w:br/>
        <w:t>- Manage user roles and permissions.</w:t>
        <w:br/>
        <w:t>- Monitor system performance.</w:t>
        <w:br/>
        <w:t>- Oversee overall system administration.</w:t>
      </w:r>
    </w:p>
    <w:p>
      <w:pPr>
        <w:pStyle w:val="ListBullet"/>
      </w:pPr>
      <w:r>
        <w:t>2. Teachers:</w:t>
        <w:br/>
        <w:t>- Upload and categorize question papers.</w:t>
        <w:br/>
        <w:t>- View student submissions.</w:t>
        <w:br/>
        <w:t>- Manually grade submissions.</w:t>
        <w:br/>
        <w:t>- Provide feedback on student performance.</w:t>
      </w:r>
    </w:p>
    <w:p>
      <w:pPr>
        <w:pStyle w:val="ListBullet"/>
      </w:pPr>
      <w:r>
        <w:t>3. Students:</w:t>
        <w:br/>
        <w:t>- Access and download question papers.</w:t>
        <w:br/>
        <w:t>- Submit answers for grading.</w:t>
        <w:br/>
        <w:t>- View grades and feedback after grading.</w:t>
      </w:r>
    </w:p>
    <w:p>
      <w:pPr>
        <w:pStyle w:val="Heading3"/>
      </w:pPr>
      <w:r>
        <w:t>3.2 Key System Features</w:t>
      </w:r>
    </w:p>
    <w:p>
      <w:pPr>
        <w:pStyle w:val="ListBullet"/>
      </w:pPr>
      <w:r>
        <w:t>1. Categorized Question Paper Repository:</w:t>
        <w:br/>
        <w:t>- The system will allow teachers to upload question papers under specific categories (subject, grade level, etc.).</w:t>
        <w:br/>
        <w:t>- Teachers will organize the question papers into a structured format that makes it easy for students to access.</w:t>
      </w:r>
    </w:p>
    <w:p>
      <w:pPr>
        <w:pStyle w:val="ListBullet"/>
      </w:pPr>
      <w:r>
        <w:t>2. Submission Management:</w:t>
        <w:br/>
        <w:t>- Students will submit their answers by uploading a file to the system or using a text-based input form.</w:t>
        <w:br/>
        <w:t>- The system will track submission status (e.g., 'submitted,' 'awaiting grading,' 'graded').</w:t>
      </w:r>
    </w:p>
    <w:p>
      <w:pPr>
        <w:pStyle w:val="ListBullet"/>
      </w:pPr>
      <w:r>
        <w:t>3. Teacher Grading:</w:t>
        <w:br/>
        <w:t>- Teachers will be notified of new submissions and can access these submissions through a dashboard.</w:t>
        <w:br/>
        <w:t>- Teachers will manually grade each submission and provide feedback, which will be recorded in the system.</w:t>
      </w:r>
    </w:p>
    <w:p>
      <w:pPr>
        <w:pStyle w:val="ListBullet"/>
      </w:pPr>
      <w:r>
        <w:t>4. Student Feedback:</w:t>
        <w:br/>
        <w:t>- Once graded, students will receive notifications and access their grades and feedback via their dashboard.</w:t>
        <w:br/>
        <w:t>- Feedback will include detailed comments on their performance and suggestions for improvement.</w:t>
      </w:r>
    </w:p>
    <w:p>
      <w:pPr>
        <w:pStyle w:val="ListBullet"/>
      </w:pPr>
      <w:r>
        <w:t>5. Community Engagement Forum:</w:t>
        <w:br/>
        <w:t>- The system will include a discussion forum where students and teachers can engage in discussions on various academic topics.</w:t>
      </w:r>
    </w:p>
    <w:p>
      <w:pPr>
        <w:pStyle w:val="ListBullet"/>
      </w:pPr>
      <w:r>
        <w:t>6. Continuous Improvement Mechanism:</w:t>
        <w:br/>
        <w:t>- The system will collect performance data to identify trends and areas for improvement in teaching and question design.</w:t>
      </w:r>
    </w:p>
    <w:p>
      <w:pPr>
        <w:pStyle w:val="Heading3"/>
      </w:pPr>
      <w:r>
        <w:t>3.3 User Interface Requirements</w:t>
      </w:r>
    </w:p>
    <w:p>
      <w:pPr>
        <w:pStyle w:val="ListBullet"/>
      </w:pPr>
      <w:r>
        <w:t>Teacher Dashboard:</w:t>
        <w:br/>
        <w:t>- View list of pending student submissions.</w:t>
        <w:br/>
        <w:t>- Upload and manage question papers.</w:t>
        <w:br/>
        <w:t>- Assign grades and provide feedback.</w:t>
      </w:r>
    </w:p>
    <w:p>
      <w:pPr>
        <w:pStyle w:val="ListBullet"/>
      </w:pPr>
      <w:r>
        <w:t>Student Dashboard:</w:t>
        <w:br/>
        <w:t>- Access question papers.</w:t>
        <w:br/>
        <w:t>- Submit answers.</w:t>
        <w:br/>
        <w:t>- View grades and teacher feedback.</w:t>
      </w:r>
    </w:p>
    <w:p>
      <w:pPr>
        <w:pStyle w:val="ListBullet"/>
      </w:pPr>
      <w:r>
        <w:t>Admin Dashboard:</w:t>
        <w:br/>
        <w:t>- Manage users, roles, and permissions.</w:t>
        <w:br/>
        <w:t>- Monitor system logs and performance analytics.</w:t>
      </w:r>
    </w:p>
    <w:p>
      <w:pPr>
        <w:pStyle w:val="Heading2"/>
      </w:pPr>
      <w:r>
        <w:t>4. Database Design</w:t>
      </w:r>
    </w:p>
    <w:p>
      <w:pPr>
        <w:pStyle w:val="Heading3"/>
      </w:pPr>
      <w:r>
        <w:t>Entities and Relationships</w:t>
      </w:r>
    </w:p>
    <w:p>
      <w:pPr>
        <w:pStyle w:val="ListBullet"/>
      </w:pPr>
      <w:r>
        <w:t>1. Users:</w:t>
        <w:br/>
        <w:t>- user_id (PK)</w:t>
        <w:br/>
        <w:t>- fullname</w:t>
        <w:br/>
        <w:t>- email</w:t>
        <w:br/>
        <w:t>- pwd</w:t>
        <w:br/>
        <w:t>- role_id (FK)</w:t>
      </w:r>
    </w:p>
    <w:p>
      <w:pPr>
        <w:pStyle w:val="ListBullet"/>
      </w:pPr>
      <w:r>
        <w:t>2. Roles:</w:t>
        <w:br/>
        <w:t>- role_id (PK)</w:t>
        <w:br/>
        <w:t>- role_name</w:t>
      </w:r>
    </w:p>
    <w:p>
      <w:pPr>
        <w:pStyle w:val="ListBullet"/>
      </w:pPr>
      <w:r>
        <w:t>3. Courses:</w:t>
        <w:br/>
        <w:t>- course_id (PK)</w:t>
        <w:br/>
        <w:t>- course_name</w:t>
        <w:br/>
        <w:t>- description</w:t>
      </w:r>
    </w:p>
    <w:p>
      <w:pPr>
        <w:pStyle w:val="ListBullet"/>
      </w:pPr>
      <w:r>
        <w:t>4. QuestionPapers:</w:t>
        <w:br/>
        <w:t>- paper_id (PK)</w:t>
        <w:br/>
        <w:t>- title</w:t>
        <w:br/>
        <w:t>- content</w:t>
        <w:br/>
        <w:t>- category</w:t>
        <w:br/>
        <w:t>- course_id (FK)</w:t>
      </w:r>
    </w:p>
    <w:p>
      <w:pPr>
        <w:pStyle w:val="ListBullet"/>
      </w:pPr>
      <w:r>
        <w:t>5. Submissions:</w:t>
        <w:br/>
        <w:t>- submission_id (PK)</w:t>
        <w:br/>
        <w:t>- user_id (FK)</w:t>
        <w:br/>
        <w:t>- paper_id (FK)</w:t>
        <w:br/>
        <w:t>- submitted_at</w:t>
        <w:br/>
        <w:t>- status</w:t>
      </w:r>
    </w:p>
    <w:p>
      <w:pPr>
        <w:pStyle w:val="ListBullet"/>
      </w:pPr>
      <w:r>
        <w:t>6. Feedback:</w:t>
        <w:br/>
        <w:t>- feedback_id (PK)</w:t>
        <w:br/>
        <w:t>- submission_id (FK)</w:t>
        <w:br/>
        <w:t>- comments</w:t>
      </w:r>
    </w:p>
    <w:p>
      <w:pPr>
        <w:pStyle w:val="ListBullet"/>
      </w:pPr>
      <w:r>
        <w:t>7. DiscussionForum:</w:t>
        <w:br/>
        <w:t>- post_id (PK)</w:t>
        <w:br/>
        <w:t>- user_id (FK)</w:t>
        <w:br/>
        <w:t>- content</w:t>
        <w:br/>
        <w:t>- created_at</w:t>
      </w:r>
    </w:p>
    <w:p>
      <w:pPr>
        <w:pStyle w:val="Heading2"/>
      </w:pPr>
      <w:r>
        <w:t>5. Conclusion</w:t>
      </w:r>
    </w:p>
    <w:p>
      <w:r>
        <w:t>This SRS document provides a comprehensive overview of the requirements for the Unified, Categorized Question Paper Repository System for Lesotho schools. The outlined features and functionalities aim to enhance the educational experience for both teachers and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